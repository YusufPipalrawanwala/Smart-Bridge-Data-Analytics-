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68147" w14:textId="77777777" w:rsidR="0039556D" w:rsidRDefault="00000000">
      <w:pPr>
        <w:pStyle w:val="Heading1"/>
      </w:pPr>
      <w:r>
        <w:t>Project Development Phase</w:t>
      </w:r>
    </w:p>
    <w:p w14:paraId="244A6460" w14:textId="77777777" w:rsidR="0039556D" w:rsidRDefault="00000000">
      <w:pPr>
        <w:pStyle w:val="Heading2"/>
      </w:pPr>
      <w:r>
        <w:t>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9556D" w14:paraId="08FCB505" w14:textId="77777777">
        <w:tc>
          <w:tcPr>
            <w:tcW w:w="4320" w:type="dxa"/>
          </w:tcPr>
          <w:p w14:paraId="54F979C9" w14:textId="77777777" w:rsidR="0039556D" w:rsidRDefault="00000000">
            <w:r>
              <w:t>Date</w:t>
            </w:r>
          </w:p>
        </w:tc>
        <w:tc>
          <w:tcPr>
            <w:tcW w:w="4320" w:type="dxa"/>
          </w:tcPr>
          <w:p w14:paraId="01C1F5BB" w14:textId="54D42742" w:rsidR="0039556D" w:rsidRDefault="00000000">
            <w:r>
              <w:t xml:space="preserve">10 </w:t>
            </w:r>
            <w:r w:rsidR="002202BD">
              <w:t>August</w:t>
            </w:r>
            <w:r>
              <w:t xml:space="preserve"> 2025</w:t>
            </w:r>
          </w:p>
        </w:tc>
      </w:tr>
      <w:tr w:rsidR="0039556D" w14:paraId="1B457557" w14:textId="77777777">
        <w:tc>
          <w:tcPr>
            <w:tcW w:w="4320" w:type="dxa"/>
          </w:tcPr>
          <w:p w14:paraId="61B92921" w14:textId="77777777" w:rsidR="0039556D" w:rsidRDefault="00000000">
            <w:r>
              <w:t>Team ID</w:t>
            </w:r>
          </w:p>
        </w:tc>
        <w:tc>
          <w:tcPr>
            <w:tcW w:w="4320" w:type="dxa"/>
          </w:tcPr>
          <w:p w14:paraId="176BBD2F" w14:textId="5A1473B2" w:rsidR="0039556D" w:rsidRDefault="002202BD">
            <w:r>
              <w:t>Yusuf Pipalrawanwala</w:t>
            </w:r>
          </w:p>
        </w:tc>
      </w:tr>
      <w:tr w:rsidR="0039556D" w14:paraId="6B7F0EA9" w14:textId="77777777">
        <w:tc>
          <w:tcPr>
            <w:tcW w:w="4320" w:type="dxa"/>
          </w:tcPr>
          <w:p w14:paraId="52B34619" w14:textId="77777777" w:rsidR="0039556D" w:rsidRDefault="00000000">
            <w:r>
              <w:t>Project Name</w:t>
            </w:r>
          </w:p>
        </w:tc>
        <w:tc>
          <w:tcPr>
            <w:tcW w:w="4320" w:type="dxa"/>
          </w:tcPr>
          <w:p w14:paraId="42950F77" w14:textId="7A9894BA" w:rsidR="0039556D" w:rsidRPr="002202BD" w:rsidRDefault="002202BD">
            <w:pPr>
              <w:rPr>
                <w:b/>
                <w:bCs/>
                <w:lang w:val="en-IN"/>
              </w:rPr>
            </w:pPr>
            <w:r w:rsidRPr="002202BD">
              <w:rPr>
                <w:b/>
                <w:bCs/>
                <w:lang w:val="en-IN"/>
              </w:rPr>
              <w:t>Heritage Treasures: An In-Depth Analysis of UNESCO World</w:t>
            </w:r>
          </w:p>
        </w:tc>
      </w:tr>
      <w:tr w:rsidR="0039556D" w14:paraId="58EAB14E" w14:textId="77777777">
        <w:tc>
          <w:tcPr>
            <w:tcW w:w="4320" w:type="dxa"/>
          </w:tcPr>
          <w:p w14:paraId="04625FB6" w14:textId="77777777" w:rsidR="0039556D" w:rsidRDefault="00000000">
            <w:r>
              <w:t>Maximum Marks</w:t>
            </w:r>
          </w:p>
        </w:tc>
        <w:tc>
          <w:tcPr>
            <w:tcW w:w="4320" w:type="dxa"/>
          </w:tcPr>
          <w:p w14:paraId="4CFE7566" w14:textId="77777777" w:rsidR="0039556D" w:rsidRDefault="0039556D"/>
        </w:tc>
      </w:tr>
    </w:tbl>
    <w:p w14:paraId="3EA0E2B7" w14:textId="77777777" w:rsidR="0039556D" w:rsidRDefault="00000000">
      <w:r>
        <w:br/>
        <w:t>Model Performance Testing:</w:t>
      </w:r>
    </w:p>
    <w:p w14:paraId="3D26571B" w14:textId="77777777" w:rsidR="0039556D" w:rsidRDefault="00000000">
      <w: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556D" w14:paraId="31628C43" w14:textId="77777777">
        <w:tc>
          <w:tcPr>
            <w:tcW w:w="2880" w:type="dxa"/>
          </w:tcPr>
          <w:p w14:paraId="02E86B5F" w14:textId="77777777" w:rsidR="0039556D" w:rsidRDefault="00000000">
            <w:r>
              <w:t>S.No.</w:t>
            </w:r>
          </w:p>
        </w:tc>
        <w:tc>
          <w:tcPr>
            <w:tcW w:w="2880" w:type="dxa"/>
          </w:tcPr>
          <w:p w14:paraId="296BD6B5" w14:textId="77777777" w:rsidR="0039556D" w:rsidRDefault="00000000">
            <w:r>
              <w:t>Parameter</w:t>
            </w:r>
          </w:p>
        </w:tc>
        <w:tc>
          <w:tcPr>
            <w:tcW w:w="2880" w:type="dxa"/>
          </w:tcPr>
          <w:p w14:paraId="2918A444" w14:textId="77777777" w:rsidR="0039556D" w:rsidRDefault="00000000">
            <w:r>
              <w:t>Screenshot / Values</w:t>
            </w:r>
          </w:p>
        </w:tc>
      </w:tr>
      <w:tr w:rsidR="0039556D" w14:paraId="2AA2E632" w14:textId="77777777">
        <w:tc>
          <w:tcPr>
            <w:tcW w:w="2880" w:type="dxa"/>
          </w:tcPr>
          <w:p w14:paraId="58474CEF" w14:textId="77777777" w:rsidR="0039556D" w:rsidRDefault="00000000">
            <w:r>
              <w:t>1</w:t>
            </w:r>
          </w:p>
        </w:tc>
        <w:tc>
          <w:tcPr>
            <w:tcW w:w="2880" w:type="dxa"/>
          </w:tcPr>
          <w:p w14:paraId="425F60D0" w14:textId="77777777" w:rsidR="0039556D" w:rsidRDefault="00000000">
            <w:r>
              <w:t>Data Rendered</w:t>
            </w:r>
          </w:p>
        </w:tc>
        <w:tc>
          <w:tcPr>
            <w:tcW w:w="2880" w:type="dxa"/>
          </w:tcPr>
          <w:p w14:paraId="6011EC4B" w14:textId="3155BAFA" w:rsidR="0039556D" w:rsidRDefault="00000000">
            <w:r>
              <w:t xml:space="preserve">15 worksheets, 5 dashboards, all connected to </w:t>
            </w:r>
            <w:r w:rsidR="002202BD">
              <w:t>and interactive</w:t>
            </w:r>
            <w:r>
              <w:t>.</w:t>
            </w:r>
          </w:p>
        </w:tc>
      </w:tr>
      <w:tr w:rsidR="0039556D" w14:paraId="0A2704C2" w14:textId="77777777">
        <w:tc>
          <w:tcPr>
            <w:tcW w:w="2880" w:type="dxa"/>
          </w:tcPr>
          <w:p w14:paraId="4665C3B0" w14:textId="77777777" w:rsidR="0039556D" w:rsidRDefault="00000000">
            <w:r>
              <w:t>2</w:t>
            </w:r>
          </w:p>
        </w:tc>
        <w:tc>
          <w:tcPr>
            <w:tcW w:w="2880" w:type="dxa"/>
          </w:tcPr>
          <w:p w14:paraId="49110144" w14:textId="77777777" w:rsidR="0039556D" w:rsidRDefault="00000000">
            <w:r>
              <w:t>Data Preprocessing</w:t>
            </w:r>
          </w:p>
        </w:tc>
        <w:tc>
          <w:tcPr>
            <w:tcW w:w="2880" w:type="dxa"/>
          </w:tcPr>
          <w:p w14:paraId="2C6A6EBD" w14:textId="0F87D7AC" w:rsidR="0039556D" w:rsidRDefault="002202BD">
            <w:r>
              <w:t xml:space="preserve">Some </w:t>
            </w:r>
            <w:r w:rsidR="00000000">
              <w:t xml:space="preserve">calculated fields </w:t>
            </w:r>
            <w:r>
              <w:t xml:space="preserve">are </w:t>
            </w:r>
            <w:r w:rsidR="00000000">
              <w:t>found; direct usage of dimensions and measures</w:t>
            </w:r>
            <w:r>
              <w:t xml:space="preserve"> is also there</w:t>
            </w:r>
            <w:r w:rsidR="00000000">
              <w:t>.</w:t>
            </w:r>
          </w:p>
        </w:tc>
      </w:tr>
      <w:tr w:rsidR="0039556D" w14:paraId="71BAFBC7" w14:textId="77777777">
        <w:tc>
          <w:tcPr>
            <w:tcW w:w="2880" w:type="dxa"/>
          </w:tcPr>
          <w:p w14:paraId="15EE2D84" w14:textId="77777777" w:rsidR="0039556D" w:rsidRDefault="00000000">
            <w:r>
              <w:t>3</w:t>
            </w:r>
          </w:p>
        </w:tc>
        <w:tc>
          <w:tcPr>
            <w:tcW w:w="2880" w:type="dxa"/>
          </w:tcPr>
          <w:p w14:paraId="6D54ECC7" w14:textId="77777777" w:rsidR="0039556D" w:rsidRDefault="00000000">
            <w:r>
              <w:t>Utilization of Filters</w:t>
            </w:r>
          </w:p>
        </w:tc>
        <w:tc>
          <w:tcPr>
            <w:tcW w:w="2880" w:type="dxa"/>
          </w:tcPr>
          <w:p w14:paraId="6E0C8799" w14:textId="77777777" w:rsidR="0039556D" w:rsidRDefault="00000000">
            <w:r>
              <w:t>Filters present in most worksheets (rows, columns, color, and filter shelves).</w:t>
            </w:r>
          </w:p>
        </w:tc>
      </w:tr>
      <w:tr w:rsidR="0039556D" w14:paraId="0466AACD" w14:textId="77777777">
        <w:tc>
          <w:tcPr>
            <w:tcW w:w="2880" w:type="dxa"/>
          </w:tcPr>
          <w:p w14:paraId="2D5A0398" w14:textId="77777777" w:rsidR="0039556D" w:rsidRDefault="00000000">
            <w:r>
              <w:t>4</w:t>
            </w:r>
          </w:p>
        </w:tc>
        <w:tc>
          <w:tcPr>
            <w:tcW w:w="2880" w:type="dxa"/>
          </w:tcPr>
          <w:p w14:paraId="7148B342" w14:textId="77777777" w:rsidR="0039556D" w:rsidRDefault="00000000">
            <w:r>
              <w:t>Calculation fields Used</w:t>
            </w:r>
          </w:p>
        </w:tc>
        <w:tc>
          <w:tcPr>
            <w:tcW w:w="2880" w:type="dxa"/>
          </w:tcPr>
          <w:p w14:paraId="0D11F167" w14:textId="2FF20A63" w:rsidR="0039556D" w:rsidRDefault="002202BD">
            <w:r>
              <w:t>4-5</w:t>
            </w:r>
            <w:r w:rsidR="00000000">
              <w:t xml:space="preserve"> calculated fields in </w:t>
            </w:r>
            <w:r>
              <w:t>the data plane.</w:t>
            </w:r>
          </w:p>
        </w:tc>
      </w:tr>
      <w:tr w:rsidR="0039556D" w14:paraId="2D58B66F" w14:textId="77777777">
        <w:tc>
          <w:tcPr>
            <w:tcW w:w="2880" w:type="dxa"/>
          </w:tcPr>
          <w:p w14:paraId="71B33EA8" w14:textId="77777777" w:rsidR="0039556D" w:rsidRDefault="00000000">
            <w:r>
              <w:t>5</w:t>
            </w:r>
          </w:p>
        </w:tc>
        <w:tc>
          <w:tcPr>
            <w:tcW w:w="2880" w:type="dxa"/>
          </w:tcPr>
          <w:p w14:paraId="0477981D" w14:textId="77777777" w:rsidR="0039556D" w:rsidRDefault="00000000">
            <w:r>
              <w:t>Dashboard design</w:t>
            </w:r>
          </w:p>
        </w:tc>
        <w:tc>
          <w:tcPr>
            <w:tcW w:w="2880" w:type="dxa"/>
          </w:tcPr>
          <w:p w14:paraId="7B13455B" w14:textId="77777777" w:rsidR="0039556D" w:rsidRDefault="00000000">
            <w:r>
              <w:t>No of Visualizations / Graphs - 15 worksheets used across 5 dashboards.</w:t>
            </w:r>
          </w:p>
        </w:tc>
      </w:tr>
      <w:tr w:rsidR="0039556D" w14:paraId="085ED41A" w14:textId="77777777">
        <w:tc>
          <w:tcPr>
            <w:tcW w:w="2880" w:type="dxa"/>
          </w:tcPr>
          <w:p w14:paraId="3F5B9C43" w14:textId="77777777" w:rsidR="0039556D" w:rsidRDefault="00000000">
            <w:r>
              <w:t>6</w:t>
            </w:r>
          </w:p>
        </w:tc>
        <w:tc>
          <w:tcPr>
            <w:tcW w:w="2880" w:type="dxa"/>
          </w:tcPr>
          <w:p w14:paraId="38868B4F" w14:textId="77777777" w:rsidR="0039556D" w:rsidRDefault="00000000">
            <w:r>
              <w:t>Story Design</w:t>
            </w:r>
          </w:p>
        </w:tc>
        <w:tc>
          <w:tcPr>
            <w:tcW w:w="2880" w:type="dxa"/>
          </w:tcPr>
          <w:p w14:paraId="1C9B2ECB" w14:textId="085AA77E" w:rsidR="0039556D" w:rsidRDefault="00000000">
            <w:r>
              <w:t xml:space="preserve">No of Visualizations / Graphs - </w:t>
            </w:r>
            <w:r w:rsidR="002202BD">
              <w:t>1</w:t>
            </w:r>
            <w:r>
              <w:t xml:space="preserve"> stories found in workbook</w:t>
            </w:r>
            <w:r w:rsidR="002202BD">
              <w:t xml:space="preserve"> which contains all the dashboards.</w:t>
            </w:r>
          </w:p>
        </w:tc>
      </w:tr>
    </w:tbl>
    <w:p w14:paraId="38FB9F52" w14:textId="77777777" w:rsidR="00BC1F6B" w:rsidRDefault="00BC1F6B"/>
    <w:sectPr w:rsidR="00BC1F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219409">
    <w:abstractNumId w:val="8"/>
  </w:num>
  <w:num w:numId="2" w16cid:durableId="1719695603">
    <w:abstractNumId w:val="6"/>
  </w:num>
  <w:num w:numId="3" w16cid:durableId="655843667">
    <w:abstractNumId w:val="5"/>
  </w:num>
  <w:num w:numId="4" w16cid:durableId="806551875">
    <w:abstractNumId w:val="4"/>
  </w:num>
  <w:num w:numId="5" w16cid:durableId="829709734">
    <w:abstractNumId w:val="7"/>
  </w:num>
  <w:num w:numId="6" w16cid:durableId="1217887571">
    <w:abstractNumId w:val="3"/>
  </w:num>
  <w:num w:numId="7" w16cid:durableId="1586960880">
    <w:abstractNumId w:val="2"/>
  </w:num>
  <w:num w:numId="8" w16cid:durableId="1611280762">
    <w:abstractNumId w:val="1"/>
  </w:num>
  <w:num w:numId="9" w16cid:durableId="181019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CD2"/>
    <w:rsid w:val="002202BD"/>
    <w:rsid w:val="0029639D"/>
    <w:rsid w:val="00326F90"/>
    <w:rsid w:val="0039556D"/>
    <w:rsid w:val="008D5642"/>
    <w:rsid w:val="00AA1D8D"/>
    <w:rsid w:val="00B47730"/>
    <w:rsid w:val="00BC1F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D4B2D"/>
  <w14:defaultImageDpi w14:val="300"/>
  <w15:docId w15:val="{67E8953F-7C53-4D15-88A6-AD894794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Yusuf Pipalrawanwala</cp:lastModifiedBy>
  <cp:revision>3</cp:revision>
  <dcterms:created xsi:type="dcterms:W3CDTF">2025-08-10T14:37:00Z</dcterms:created>
  <dcterms:modified xsi:type="dcterms:W3CDTF">2025-08-10T14:38:00Z</dcterms:modified>
  <cp:category/>
</cp:coreProperties>
</file>