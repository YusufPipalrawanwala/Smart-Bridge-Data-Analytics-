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96886" w14:textId="77777777" w:rsidR="00F5310A" w:rsidRDefault="00000000">
      <w:pPr>
        <w:pStyle w:val="Title"/>
      </w:pPr>
      <w:r>
        <w:t>Project Planning Report</w:t>
      </w:r>
    </w:p>
    <w:p w14:paraId="3ABB92B5" w14:textId="77777777" w:rsidR="00F5310A" w:rsidRDefault="00000000">
      <w:r>
        <w:t>Smart Bridge Data Analytics Program on Tableau</w:t>
      </w:r>
      <w:r>
        <w:br/>
        <w:t>Name: Yusuf Pipalrawanwala</w:t>
      </w:r>
      <w:r>
        <w:br/>
        <w:t>College: Avantika University</w:t>
      </w:r>
    </w:p>
    <w:p w14:paraId="48F7F2CF" w14:textId="77777777" w:rsidR="00F5310A" w:rsidRDefault="00000000">
      <w:r>
        <w:br w:type="page"/>
      </w:r>
    </w:p>
    <w:p w14:paraId="6B2ACCDB" w14:textId="77777777" w:rsidR="00F5310A" w:rsidRDefault="00000000">
      <w:pPr>
        <w:pStyle w:val="Heading1"/>
      </w:pPr>
      <w:r>
        <w:lastRenderedPageBreak/>
        <w:t>1. Introduction</w:t>
      </w:r>
    </w:p>
    <w:p w14:paraId="6401EFB5" w14:textId="77777777" w:rsidR="00F5310A" w:rsidRDefault="00000000">
      <w:r>
        <w:t>The Project Planning Phase defines the roadmap for implementing the UNESCO World Heritage Sites interactive dashboard in Tableau. This stage ensures that all activities, timelines, responsibilities, resources, and risk management strategies are clearly outlined before execution begins.</w:t>
      </w:r>
      <w:r>
        <w:br/>
      </w:r>
      <w:r>
        <w:br/>
        <w:t>The planning process aligns the project with the Smart Bridge Data Analytics Program objectives, ensuring timely delivery while meeting quality standards.</w:t>
      </w:r>
    </w:p>
    <w:p w14:paraId="3955E03A" w14:textId="77777777" w:rsidR="00F5310A" w:rsidRDefault="00000000">
      <w:pPr>
        <w:pStyle w:val="Heading1"/>
      </w:pPr>
      <w:r>
        <w:t>2. Project Objectives</w:t>
      </w:r>
    </w:p>
    <w:p w14:paraId="2E87D302" w14:textId="77777777" w:rsidR="00F5310A" w:rsidRDefault="00000000">
      <w:r>
        <w:t>- Create an interactive Tableau dashboard for UNESCO World Heritage Sites data.</w:t>
      </w:r>
      <w:r>
        <w:br/>
        <w:t>- Provide multi-filter, map-based, and trend visualizations for better decision-making.</w:t>
      </w:r>
      <w:r>
        <w:br/>
        <w:t>- Ensure accessibility for researchers, students, and policymakers through Tableau Public.</w:t>
      </w:r>
    </w:p>
    <w:p w14:paraId="2BB6C793" w14:textId="77777777" w:rsidR="00F5310A" w:rsidRDefault="00000000">
      <w:pPr>
        <w:pStyle w:val="Heading1"/>
      </w:pPr>
      <w:r>
        <w:t>3. Project Scope</w:t>
      </w:r>
    </w:p>
    <w:p w14:paraId="1E130FB2" w14:textId="77777777" w:rsidR="00F5310A" w:rsidRDefault="00000000">
      <w:r>
        <w:t>In Scope:</w:t>
      </w:r>
    </w:p>
    <w:p w14:paraId="5C4DE978" w14:textId="77777777" w:rsidR="00F5310A" w:rsidRDefault="00000000">
      <w:r>
        <w:t>- Data cleaning and preparation (Excel/Python)</w:t>
      </w:r>
      <w:r>
        <w:br/>
        <w:t>- Dashboard design in Tableau Desktop</w:t>
      </w:r>
      <w:r>
        <w:br/>
        <w:t>- Deployment to Tableau Public</w:t>
      </w:r>
      <w:r>
        <w:br/>
        <w:t>- User training &amp; documentation</w:t>
      </w:r>
    </w:p>
    <w:p w14:paraId="34027736" w14:textId="77777777" w:rsidR="00F5310A" w:rsidRDefault="00000000">
      <w:r>
        <w:t>Out of Scope:</w:t>
      </w:r>
    </w:p>
    <w:p w14:paraId="5DA42B8E" w14:textId="77777777" w:rsidR="00F5310A" w:rsidRDefault="00000000">
      <w:r>
        <w:t>- Real-time API integration (future phase)</w:t>
      </w:r>
      <w:r>
        <w:br/>
        <w:t>- Mobile app development (future enhancement)</w:t>
      </w:r>
    </w:p>
    <w:p w14:paraId="7E27D7B9" w14:textId="77777777" w:rsidR="00F5310A" w:rsidRDefault="00000000">
      <w:pPr>
        <w:pStyle w:val="Heading1"/>
      </w:pPr>
      <w:r>
        <w:t>4. Project Deliverables</w:t>
      </w:r>
    </w:p>
    <w:tbl>
      <w:tblPr>
        <w:tblStyle w:val="TableGrid"/>
        <w:tblW w:w="0" w:type="auto"/>
        <w:tblLook w:val="04A0" w:firstRow="1" w:lastRow="0" w:firstColumn="1" w:lastColumn="0" w:noHBand="0" w:noVBand="1"/>
      </w:tblPr>
      <w:tblGrid>
        <w:gridCol w:w="2880"/>
        <w:gridCol w:w="2880"/>
        <w:gridCol w:w="2880"/>
      </w:tblGrid>
      <w:tr w:rsidR="00F5310A" w14:paraId="15005056" w14:textId="77777777" w:rsidTr="003029B8">
        <w:tc>
          <w:tcPr>
            <w:tcW w:w="2880" w:type="dxa"/>
          </w:tcPr>
          <w:p w14:paraId="598BDF0C" w14:textId="77777777" w:rsidR="00F5310A" w:rsidRDefault="00000000">
            <w:r>
              <w:t>Deliverable</w:t>
            </w:r>
          </w:p>
        </w:tc>
        <w:tc>
          <w:tcPr>
            <w:tcW w:w="2880" w:type="dxa"/>
          </w:tcPr>
          <w:p w14:paraId="65F8BF86" w14:textId="77777777" w:rsidR="00F5310A" w:rsidRDefault="00000000">
            <w:r>
              <w:t>Description</w:t>
            </w:r>
          </w:p>
        </w:tc>
        <w:tc>
          <w:tcPr>
            <w:tcW w:w="2880" w:type="dxa"/>
          </w:tcPr>
          <w:p w14:paraId="12D874AA" w14:textId="77777777" w:rsidR="00F5310A" w:rsidRDefault="00000000">
            <w:r>
              <w:t>Format</w:t>
            </w:r>
          </w:p>
        </w:tc>
      </w:tr>
      <w:tr w:rsidR="00F5310A" w14:paraId="7C3BAC40" w14:textId="77777777" w:rsidTr="003029B8">
        <w:tc>
          <w:tcPr>
            <w:tcW w:w="2880" w:type="dxa"/>
          </w:tcPr>
          <w:p w14:paraId="4816BE05" w14:textId="77777777" w:rsidR="00F5310A" w:rsidRDefault="00000000">
            <w:r>
              <w:t>Cleaned Dataset</w:t>
            </w:r>
          </w:p>
        </w:tc>
        <w:tc>
          <w:tcPr>
            <w:tcW w:w="2880" w:type="dxa"/>
          </w:tcPr>
          <w:p w14:paraId="2B84AA4C" w14:textId="77777777" w:rsidR="00F5310A" w:rsidRDefault="00000000">
            <w:r>
              <w:t>Pre-processed UNESCO dataset</w:t>
            </w:r>
          </w:p>
        </w:tc>
        <w:tc>
          <w:tcPr>
            <w:tcW w:w="2880" w:type="dxa"/>
          </w:tcPr>
          <w:p w14:paraId="1B85EF57" w14:textId="77777777" w:rsidR="00F5310A" w:rsidRDefault="00000000">
            <w:r>
              <w:t>CSV</w:t>
            </w:r>
          </w:p>
        </w:tc>
      </w:tr>
      <w:tr w:rsidR="00F5310A" w14:paraId="21D6895E" w14:textId="77777777" w:rsidTr="003029B8">
        <w:tc>
          <w:tcPr>
            <w:tcW w:w="2880" w:type="dxa"/>
          </w:tcPr>
          <w:p w14:paraId="184C16AD" w14:textId="77777777" w:rsidR="00F5310A" w:rsidRDefault="00000000">
            <w:r>
              <w:t>Interactive Dashboard</w:t>
            </w:r>
          </w:p>
        </w:tc>
        <w:tc>
          <w:tcPr>
            <w:tcW w:w="2880" w:type="dxa"/>
          </w:tcPr>
          <w:p w14:paraId="3A0EB567" w14:textId="77777777" w:rsidR="00F5310A" w:rsidRDefault="00000000">
            <w:r>
              <w:t>Main Tableau dashboard with filters &amp; maps</w:t>
            </w:r>
          </w:p>
        </w:tc>
        <w:tc>
          <w:tcPr>
            <w:tcW w:w="2880" w:type="dxa"/>
          </w:tcPr>
          <w:p w14:paraId="6151FFFD" w14:textId="77777777" w:rsidR="00F5310A" w:rsidRDefault="00000000">
            <w:r>
              <w:t>Tableau Public Link</w:t>
            </w:r>
          </w:p>
        </w:tc>
      </w:tr>
      <w:tr w:rsidR="00F5310A" w14:paraId="31FA1DED" w14:textId="77777777" w:rsidTr="003029B8">
        <w:tc>
          <w:tcPr>
            <w:tcW w:w="2880" w:type="dxa"/>
          </w:tcPr>
          <w:p w14:paraId="3E60A9AC" w14:textId="77777777" w:rsidR="00F5310A" w:rsidRDefault="00000000">
            <w:r>
              <w:t>Story Points</w:t>
            </w:r>
          </w:p>
        </w:tc>
        <w:tc>
          <w:tcPr>
            <w:tcW w:w="2880" w:type="dxa"/>
          </w:tcPr>
          <w:p w14:paraId="1D5A131D" w14:textId="77777777" w:rsidR="00F5310A" w:rsidRDefault="00000000">
            <w:r>
              <w:t>Guided storytelling mode in Tableau</w:t>
            </w:r>
          </w:p>
        </w:tc>
        <w:tc>
          <w:tcPr>
            <w:tcW w:w="2880" w:type="dxa"/>
          </w:tcPr>
          <w:p w14:paraId="239BFB08" w14:textId="77777777" w:rsidR="00F5310A" w:rsidRDefault="00000000">
            <w:r>
              <w:t>Tableau Story</w:t>
            </w:r>
          </w:p>
        </w:tc>
      </w:tr>
      <w:tr w:rsidR="00F5310A" w14:paraId="0CFA19C6" w14:textId="77777777" w:rsidTr="003029B8">
        <w:tc>
          <w:tcPr>
            <w:tcW w:w="2880" w:type="dxa"/>
          </w:tcPr>
          <w:p w14:paraId="635AD387" w14:textId="77777777" w:rsidR="00F5310A" w:rsidRDefault="00000000">
            <w:r>
              <w:t>User Guide</w:t>
            </w:r>
          </w:p>
        </w:tc>
        <w:tc>
          <w:tcPr>
            <w:tcW w:w="2880" w:type="dxa"/>
          </w:tcPr>
          <w:p w14:paraId="2E71D85B" w14:textId="77777777" w:rsidR="00F5310A" w:rsidRDefault="00000000">
            <w:r>
              <w:t>Documentation on using dashboard</w:t>
            </w:r>
          </w:p>
        </w:tc>
        <w:tc>
          <w:tcPr>
            <w:tcW w:w="2880" w:type="dxa"/>
          </w:tcPr>
          <w:p w14:paraId="6085EDA1" w14:textId="77777777" w:rsidR="00F5310A" w:rsidRDefault="00000000">
            <w:r>
              <w:t>PDF</w:t>
            </w:r>
          </w:p>
        </w:tc>
      </w:tr>
    </w:tbl>
    <w:p w14:paraId="0FF43261" w14:textId="77777777" w:rsidR="003029B8" w:rsidRDefault="003029B8">
      <w:pPr>
        <w:pStyle w:val="Heading1"/>
      </w:pPr>
    </w:p>
    <w:p w14:paraId="0247517E" w14:textId="77A52401" w:rsidR="003029B8" w:rsidRPr="003029B8" w:rsidRDefault="00000000" w:rsidP="003029B8">
      <w:pPr>
        <w:pStyle w:val="Heading1"/>
      </w:pPr>
      <w:r>
        <w:t>5. Project Timeline (Gantt Chart)</w:t>
      </w:r>
    </w:p>
    <w:p w14:paraId="7CFFEDBD" w14:textId="77777777" w:rsidR="003029B8" w:rsidRPr="003029B8" w:rsidRDefault="003029B8" w:rsidP="003029B8"/>
    <w:tbl>
      <w:tblPr>
        <w:tblStyle w:val="TableGrid"/>
        <w:tblW w:w="0" w:type="auto"/>
        <w:tblLook w:val="04A0" w:firstRow="1" w:lastRow="0" w:firstColumn="1" w:lastColumn="0" w:noHBand="0" w:noVBand="1"/>
      </w:tblPr>
      <w:tblGrid>
        <w:gridCol w:w="1728"/>
        <w:gridCol w:w="1728"/>
        <w:gridCol w:w="1728"/>
        <w:gridCol w:w="1728"/>
        <w:gridCol w:w="1728"/>
      </w:tblGrid>
      <w:tr w:rsidR="00F5310A" w14:paraId="4EDC71D5" w14:textId="77777777" w:rsidTr="003029B8">
        <w:tc>
          <w:tcPr>
            <w:tcW w:w="1728" w:type="dxa"/>
          </w:tcPr>
          <w:p w14:paraId="41C6506D" w14:textId="77777777" w:rsidR="00F5310A" w:rsidRDefault="00000000">
            <w:r>
              <w:t>Phase</w:t>
            </w:r>
          </w:p>
        </w:tc>
        <w:tc>
          <w:tcPr>
            <w:tcW w:w="1728" w:type="dxa"/>
          </w:tcPr>
          <w:p w14:paraId="70082DC0" w14:textId="77777777" w:rsidR="00F5310A" w:rsidRDefault="00000000">
            <w:r>
              <w:t>Task</w:t>
            </w:r>
          </w:p>
        </w:tc>
        <w:tc>
          <w:tcPr>
            <w:tcW w:w="1728" w:type="dxa"/>
          </w:tcPr>
          <w:p w14:paraId="04D01BE2" w14:textId="77777777" w:rsidR="00F5310A" w:rsidRDefault="00000000">
            <w:r>
              <w:t>Start Date</w:t>
            </w:r>
          </w:p>
        </w:tc>
        <w:tc>
          <w:tcPr>
            <w:tcW w:w="1728" w:type="dxa"/>
          </w:tcPr>
          <w:p w14:paraId="3ECA6DC4" w14:textId="77777777" w:rsidR="00F5310A" w:rsidRDefault="00000000">
            <w:r>
              <w:t>End Date</w:t>
            </w:r>
          </w:p>
        </w:tc>
        <w:tc>
          <w:tcPr>
            <w:tcW w:w="1728" w:type="dxa"/>
          </w:tcPr>
          <w:p w14:paraId="76E1C8AC" w14:textId="77777777" w:rsidR="00F5310A" w:rsidRDefault="00000000">
            <w:r>
              <w:t>Duration</w:t>
            </w:r>
          </w:p>
        </w:tc>
      </w:tr>
      <w:tr w:rsidR="00F5310A" w14:paraId="3486A0E7" w14:textId="77777777" w:rsidTr="003029B8">
        <w:tc>
          <w:tcPr>
            <w:tcW w:w="1728" w:type="dxa"/>
          </w:tcPr>
          <w:p w14:paraId="7A07E240" w14:textId="77777777" w:rsidR="00F5310A" w:rsidRDefault="00000000">
            <w:r>
              <w:t>1</w:t>
            </w:r>
          </w:p>
        </w:tc>
        <w:tc>
          <w:tcPr>
            <w:tcW w:w="1728" w:type="dxa"/>
          </w:tcPr>
          <w:p w14:paraId="1B7FA458" w14:textId="77777777" w:rsidR="00F5310A" w:rsidRDefault="00000000">
            <w:r>
              <w:t>Data Collection &amp; Cleaning</w:t>
            </w:r>
          </w:p>
        </w:tc>
        <w:tc>
          <w:tcPr>
            <w:tcW w:w="1728" w:type="dxa"/>
          </w:tcPr>
          <w:p w14:paraId="0AD07773" w14:textId="77777777" w:rsidR="00F5310A" w:rsidRDefault="00000000">
            <w:r>
              <w:t>12 Jul 2025</w:t>
            </w:r>
          </w:p>
        </w:tc>
        <w:tc>
          <w:tcPr>
            <w:tcW w:w="1728" w:type="dxa"/>
          </w:tcPr>
          <w:p w14:paraId="7A832215" w14:textId="77777777" w:rsidR="00F5310A" w:rsidRDefault="00000000">
            <w:r>
              <w:t>15 Jul 2025</w:t>
            </w:r>
          </w:p>
        </w:tc>
        <w:tc>
          <w:tcPr>
            <w:tcW w:w="1728" w:type="dxa"/>
          </w:tcPr>
          <w:p w14:paraId="13BF7F62" w14:textId="77777777" w:rsidR="00F5310A" w:rsidRDefault="00000000">
            <w:r>
              <w:t>3 Days</w:t>
            </w:r>
          </w:p>
        </w:tc>
      </w:tr>
      <w:tr w:rsidR="00F5310A" w14:paraId="514F177E" w14:textId="77777777" w:rsidTr="003029B8">
        <w:tc>
          <w:tcPr>
            <w:tcW w:w="1728" w:type="dxa"/>
          </w:tcPr>
          <w:p w14:paraId="2BD790A4" w14:textId="77777777" w:rsidR="00F5310A" w:rsidRDefault="00000000">
            <w:r>
              <w:t>2</w:t>
            </w:r>
          </w:p>
        </w:tc>
        <w:tc>
          <w:tcPr>
            <w:tcW w:w="1728" w:type="dxa"/>
          </w:tcPr>
          <w:p w14:paraId="07D4AB70" w14:textId="77777777" w:rsidR="00F5310A" w:rsidRDefault="00000000">
            <w:r>
              <w:t>Dashboard Wireframing</w:t>
            </w:r>
          </w:p>
        </w:tc>
        <w:tc>
          <w:tcPr>
            <w:tcW w:w="1728" w:type="dxa"/>
          </w:tcPr>
          <w:p w14:paraId="04C1A296" w14:textId="77777777" w:rsidR="00F5310A" w:rsidRDefault="00000000">
            <w:r>
              <w:t>16 Jul 2025</w:t>
            </w:r>
          </w:p>
        </w:tc>
        <w:tc>
          <w:tcPr>
            <w:tcW w:w="1728" w:type="dxa"/>
          </w:tcPr>
          <w:p w14:paraId="1386FF21" w14:textId="77777777" w:rsidR="00F5310A" w:rsidRDefault="00000000">
            <w:r>
              <w:t>17 Jul 2025</w:t>
            </w:r>
          </w:p>
        </w:tc>
        <w:tc>
          <w:tcPr>
            <w:tcW w:w="1728" w:type="dxa"/>
          </w:tcPr>
          <w:p w14:paraId="3CF65607" w14:textId="77777777" w:rsidR="00F5310A" w:rsidRDefault="00000000">
            <w:r>
              <w:t>2 Days</w:t>
            </w:r>
          </w:p>
        </w:tc>
      </w:tr>
      <w:tr w:rsidR="00F5310A" w14:paraId="37161B40" w14:textId="77777777" w:rsidTr="003029B8">
        <w:tc>
          <w:tcPr>
            <w:tcW w:w="1728" w:type="dxa"/>
          </w:tcPr>
          <w:p w14:paraId="62452B84" w14:textId="77777777" w:rsidR="00F5310A" w:rsidRDefault="00000000">
            <w:r>
              <w:t>3</w:t>
            </w:r>
          </w:p>
        </w:tc>
        <w:tc>
          <w:tcPr>
            <w:tcW w:w="1728" w:type="dxa"/>
          </w:tcPr>
          <w:p w14:paraId="12A352A1" w14:textId="77777777" w:rsidR="00F5310A" w:rsidRDefault="00000000">
            <w:r>
              <w:t>Tableau Development</w:t>
            </w:r>
          </w:p>
        </w:tc>
        <w:tc>
          <w:tcPr>
            <w:tcW w:w="1728" w:type="dxa"/>
          </w:tcPr>
          <w:p w14:paraId="1EA59EA4" w14:textId="77777777" w:rsidR="00F5310A" w:rsidRDefault="00000000">
            <w:r>
              <w:t>18 Jul 2025</w:t>
            </w:r>
          </w:p>
        </w:tc>
        <w:tc>
          <w:tcPr>
            <w:tcW w:w="1728" w:type="dxa"/>
          </w:tcPr>
          <w:p w14:paraId="52C3BD3D" w14:textId="77777777" w:rsidR="00F5310A" w:rsidRDefault="00000000">
            <w:r>
              <w:t>22 Jul 2025</w:t>
            </w:r>
          </w:p>
        </w:tc>
        <w:tc>
          <w:tcPr>
            <w:tcW w:w="1728" w:type="dxa"/>
          </w:tcPr>
          <w:p w14:paraId="3A3FA7D3" w14:textId="77777777" w:rsidR="00F5310A" w:rsidRDefault="00000000">
            <w:r>
              <w:t>5 Days</w:t>
            </w:r>
          </w:p>
        </w:tc>
      </w:tr>
      <w:tr w:rsidR="00F5310A" w14:paraId="5BEE0236" w14:textId="77777777" w:rsidTr="003029B8">
        <w:tc>
          <w:tcPr>
            <w:tcW w:w="1728" w:type="dxa"/>
          </w:tcPr>
          <w:p w14:paraId="662038AB" w14:textId="77777777" w:rsidR="00F5310A" w:rsidRDefault="00000000">
            <w:r>
              <w:t>4</w:t>
            </w:r>
          </w:p>
        </w:tc>
        <w:tc>
          <w:tcPr>
            <w:tcW w:w="1728" w:type="dxa"/>
          </w:tcPr>
          <w:p w14:paraId="7D2AF0D4" w14:textId="77777777" w:rsidR="00F5310A" w:rsidRDefault="00000000">
            <w:r>
              <w:t>Testing &amp; Refinement</w:t>
            </w:r>
          </w:p>
        </w:tc>
        <w:tc>
          <w:tcPr>
            <w:tcW w:w="1728" w:type="dxa"/>
          </w:tcPr>
          <w:p w14:paraId="7365E6C1" w14:textId="77777777" w:rsidR="00F5310A" w:rsidRDefault="00000000">
            <w:r>
              <w:t>23 Jul 2025</w:t>
            </w:r>
          </w:p>
        </w:tc>
        <w:tc>
          <w:tcPr>
            <w:tcW w:w="1728" w:type="dxa"/>
          </w:tcPr>
          <w:p w14:paraId="27527021" w14:textId="77777777" w:rsidR="00F5310A" w:rsidRDefault="00000000">
            <w:r>
              <w:t>24 Jul 2025</w:t>
            </w:r>
          </w:p>
        </w:tc>
        <w:tc>
          <w:tcPr>
            <w:tcW w:w="1728" w:type="dxa"/>
          </w:tcPr>
          <w:p w14:paraId="20A458C3" w14:textId="77777777" w:rsidR="00F5310A" w:rsidRDefault="00000000">
            <w:r>
              <w:t>2 Days</w:t>
            </w:r>
          </w:p>
        </w:tc>
      </w:tr>
      <w:tr w:rsidR="00F5310A" w14:paraId="5D430BAC" w14:textId="77777777" w:rsidTr="003029B8">
        <w:tc>
          <w:tcPr>
            <w:tcW w:w="1728" w:type="dxa"/>
          </w:tcPr>
          <w:p w14:paraId="54D7B57F" w14:textId="77777777" w:rsidR="00F5310A" w:rsidRDefault="00000000">
            <w:r>
              <w:t>5</w:t>
            </w:r>
          </w:p>
        </w:tc>
        <w:tc>
          <w:tcPr>
            <w:tcW w:w="1728" w:type="dxa"/>
          </w:tcPr>
          <w:p w14:paraId="725AA7D8" w14:textId="77777777" w:rsidR="00F5310A" w:rsidRDefault="00000000">
            <w:r>
              <w:t>Deployment &amp; Documentation</w:t>
            </w:r>
          </w:p>
        </w:tc>
        <w:tc>
          <w:tcPr>
            <w:tcW w:w="1728" w:type="dxa"/>
          </w:tcPr>
          <w:p w14:paraId="1AE5FA17" w14:textId="77777777" w:rsidR="00F5310A" w:rsidRDefault="00000000">
            <w:r>
              <w:t>25 Jul 2025</w:t>
            </w:r>
          </w:p>
        </w:tc>
        <w:tc>
          <w:tcPr>
            <w:tcW w:w="1728" w:type="dxa"/>
          </w:tcPr>
          <w:p w14:paraId="03B7F823" w14:textId="77777777" w:rsidR="00F5310A" w:rsidRDefault="00000000">
            <w:r>
              <w:t>26 Jul 2025</w:t>
            </w:r>
          </w:p>
        </w:tc>
        <w:tc>
          <w:tcPr>
            <w:tcW w:w="1728" w:type="dxa"/>
          </w:tcPr>
          <w:p w14:paraId="43B6F789" w14:textId="77777777" w:rsidR="00F5310A" w:rsidRDefault="00000000">
            <w:r>
              <w:t>2 Days</w:t>
            </w:r>
          </w:p>
        </w:tc>
      </w:tr>
    </w:tbl>
    <w:p w14:paraId="7023BB92" w14:textId="77777777" w:rsidR="00F5310A" w:rsidRDefault="00000000">
      <w:pPr>
        <w:pStyle w:val="Heading1"/>
      </w:pPr>
      <w:r>
        <w:t>6. Resource Allocation Table</w:t>
      </w:r>
    </w:p>
    <w:tbl>
      <w:tblPr>
        <w:tblStyle w:val="TableGrid"/>
        <w:tblW w:w="0" w:type="auto"/>
        <w:tblLook w:val="04A0" w:firstRow="1" w:lastRow="0" w:firstColumn="1" w:lastColumn="0" w:noHBand="0" w:noVBand="1"/>
      </w:tblPr>
      <w:tblGrid>
        <w:gridCol w:w="2880"/>
        <w:gridCol w:w="2880"/>
        <w:gridCol w:w="2880"/>
      </w:tblGrid>
      <w:tr w:rsidR="00F5310A" w14:paraId="0F875A77" w14:textId="77777777" w:rsidTr="003029B8">
        <w:tc>
          <w:tcPr>
            <w:tcW w:w="2880" w:type="dxa"/>
          </w:tcPr>
          <w:p w14:paraId="25DFB412" w14:textId="77777777" w:rsidR="00F5310A" w:rsidRDefault="00000000">
            <w:r>
              <w:t>Resource Type</w:t>
            </w:r>
          </w:p>
        </w:tc>
        <w:tc>
          <w:tcPr>
            <w:tcW w:w="2880" w:type="dxa"/>
          </w:tcPr>
          <w:p w14:paraId="120BDCE6" w14:textId="77777777" w:rsidR="00F5310A" w:rsidRDefault="00000000">
            <w:r>
              <w:t>Description</w:t>
            </w:r>
          </w:p>
        </w:tc>
        <w:tc>
          <w:tcPr>
            <w:tcW w:w="2880" w:type="dxa"/>
          </w:tcPr>
          <w:p w14:paraId="6C262C88" w14:textId="77777777" w:rsidR="00F5310A" w:rsidRDefault="00000000">
            <w:r>
              <w:t>Assigned To</w:t>
            </w:r>
          </w:p>
        </w:tc>
      </w:tr>
      <w:tr w:rsidR="00F5310A" w14:paraId="52EA79C3" w14:textId="77777777" w:rsidTr="003029B8">
        <w:tc>
          <w:tcPr>
            <w:tcW w:w="2880" w:type="dxa"/>
          </w:tcPr>
          <w:p w14:paraId="56A640D9" w14:textId="77777777" w:rsidR="00F5310A" w:rsidRDefault="00000000">
            <w:r>
              <w:t>Human Resource</w:t>
            </w:r>
          </w:p>
        </w:tc>
        <w:tc>
          <w:tcPr>
            <w:tcW w:w="2880" w:type="dxa"/>
          </w:tcPr>
          <w:p w14:paraId="4312B8D2" w14:textId="77777777" w:rsidR="00F5310A" w:rsidRDefault="00000000">
            <w:r>
              <w:t>Data Analyst</w:t>
            </w:r>
          </w:p>
        </w:tc>
        <w:tc>
          <w:tcPr>
            <w:tcW w:w="2880" w:type="dxa"/>
          </w:tcPr>
          <w:p w14:paraId="40493106" w14:textId="77777777" w:rsidR="00F5310A" w:rsidRDefault="00000000">
            <w:r>
              <w:t>Yusuf Pipalrawanwala</w:t>
            </w:r>
          </w:p>
        </w:tc>
      </w:tr>
      <w:tr w:rsidR="00F5310A" w14:paraId="24363CF3" w14:textId="77777777" w:rsidTr="003029B8">
        <w:tc>
          <w:tcPr>
            <w:tcW w:w="2880" w:type="dxa"/>
          </w:tcPr>
          <w:p w14:paraId="084E0BBB" w14:textId="77777777" w:rsidR="00F5310A" w:rsidRDefault="00000000">
            <w:r>
              <w:t>Software</w:t>
            </w:r>
          </w:p>
        </w:tc>
        <w:tc>
          <w:tcPr>
            <w:tcW w:w="2880" w:type="dxa"/>
          </w:tcPr>
          <w:p w14:paraId="3524A8E6" w14:textId="77777777" w:rsidR="00F5310A" w:rsidRDefault="00000000">
            <w:r>
              <w:t>Tableau Desktop, Excel, Python</w:t>
            </w:r>
          </w:p>
        </w:tc>
        <w:tc>
          <w:tcPr>
            <w:tcW w:w="2880" w:type="dxa"/>
          </w:tcPr>
          <w:p w14:paraId="5A706096" w14:textId="77777777" w:rsidR="00F5310A" w:rsidRDefault="00000000">
            <w:r>
              <w:t>Yusuf Pipalrawanwala</w:t>
            </w:r>
          </w:p>
        </w:tc>
      </w:tr>
      <w:tr w:rsidR="00F5310A" w14:paraId="2703FA87" w14:textId="77777777" w:rsidTr="003029B8">
        <w:tc>
          <w:tcPr>
            <w:tcW w:w="2880" w:type="dxa"/>
          </w:tcPr>
          <w:p w14:paraId="4FCD03AD" w14:textId="77777777" w:rsidR="00F5310A" w:rsidRDefault="00000000">
            <w:r>
              <w:t>Hardware</w:t>
            </w:r>
          </w:p>
        </w:tc>
        <w:tc>
          <w:tcPr>
            <w:tcW w:w="2880" w:type="dxa"/>
          </w:tcPr>
          <w:p w14:paraId="0712F60B" w14:textId="77777777" w:rsidR="00F5310A" w:rsidRDefault="00000000">
            <w:r>
              <w:t>Laptop with 8GB RAM, Internet access</w:t>
            </w:r>
          </w:p>
        </w:tc>
        <w:tc>
          <w:tcPr>
            <w:tcW w:w="2880" w:type="dxa"/>
          </w:tcPr>
          <w:p w14:paraId="7D75B093" w14:textId="77777777" w:rsidR="00F5310A" w:rsidRDefault="00000000">
            <w:r>
              <w:t>Yusuf Pipalrawanwala</w:t>
            </w:r>
          </w:p>
        </w:tc>
      </w:tr>
      <w:tr w:rsidR="00F5310A" w14:paraId="652A411C" w14:textId="77777777" w:rsidTr="003029B8">
        <w:tc>
          <w:tcPr>
            <w:tcW w:w="2880" w:type="dxa"/>
          </w:tcPr>
          <w:p w14:paraId="5EAEE216" w14:textId="77777777" w:rsidR="00F5310A" w:rsidRDefault="00000000">
            <w:r>
              <w:t>Knowledge Resources</w:t>
            </w:r>
          </w:p>
        </w:tc>
        <w:tc>
          <w:tcPr>
            <w:tcW w:w="2880" w:type="dxa"/>
          </w:tcPr>
          <w:p w14:paraId="7624460C" w14:textId="77777777" w:rsidR="00F5310A" w:rsidRDefault="00000000">
            <w:r>
              <w:t>UNESCO dataset, Tableau Public guidelines</w:t>
            </w:r>
          </w:p>
        </w:tc>
        <w:tc>
          <w:tcPr>
            <w:tcW w:w="2880" w:type="dxa"/>
          </w:tcPr>
          <w:p w14:paraId="68A03551" w14:textId="77777777" w:rsidR="00F5310A" w:rsidRDefault="00000000">
            <w:r>
              <w:t>Yusuf Pipalrawanwala</w:t>
            </w:r>
          </w:p>
        </w:tc>
      </w:tr>
    </w:tbl>
    <w:p w14:paraId="730CB2C2" w14:textId="77777777" w:rsidR="003029B8" w:rsidRDefault="003029B8">
      <w:pPr>
        <w:pStyle w:val="Heading1"/>
      </w:pPr>
    </w:p>
    <w:p w14:paraId="2110C376" w14:textId="149D5684" w:rsidR="00F5310A" w:rsidRDefault="00000000">
      <w:pPr>
        <w:pStyle w:val="Heading1"/>
      </w:pPr>
      <w:r>
        <w:t>7. Risk Management Plan</w:t>
      </w:r>
    </w:p>
    <w:tbl>
      <w:tblPr>
        <w:tblStyle w:val="TableGrid"/>
        <w:tblW w:w="0" w:type="auto"/>
        <w:tblLook w:val="04A0" w:firstRow="1" w:lastRow="0" w:firstColumn="1" w:lastColumn="0" w:noHBand="0" w:noVBand="1"/>
      </w:tblPr>
      <w:tblGrid>
        <w:gridCol w:w="2160"/>
        <w:gridCol w:w="2160"/>
        <w:gridCol w:w="2160"/>
        <w:gridCol w:w="2160"/>
      </w:tblGrid>
      <w:tr w:rsidR="00F5310A" w14:paraId="2DF2E2C2" w14:textId="77777777" w:rsidTr="003029B8">
        <w:tc>
          <w:tcPr>
            <w:tcW w:w="2160" w:type="dxa"/>
          </w:tcPr>
          <w:p w14:paraId="1B275C1D" w14:textId="77777777" w:rsidR="00F5310A" w:rsidRDefault="00000000">
            <w:r>
              <w:t>Risk</w:t>
            </w:r>
          </w:p>
        </w:tc>
        <w:tc>
          <w:tcPr>
            <w:tcW w:w="2160" w:type="dxa"/>
          </w:tcPr>
          <w:p w14:paraId="50057AA2" w14:textId="77777777" w:rsidR="00F5310A" w:rsidRDefault="00000000">
            <w:r>
              <w:t>Impact</w:t>
            </w:r>
          </w:p>
        </w:tc>
        <w:tc>
          <w:tcPr>
            <w:tcW w:w="2160" w:type="dxa"/>
          </w:tcPr>
          <w:p w14:paraId="7D3E783B" w14:textId="77777777" w:rsidR="00F5310A" w:rsidRDefault="00000000">
            <w:r>
              <w:t>Likelihood</w:t>
            </w:r>
          </w:p>
        </w:tc>
        <w:tc>
          <w:tcPr>
            <w:tcW w:w="2160" w:type="dxa"/>
          </w:tcPr>
          <w:p w14:paraId="60977867" w14:textId="77777777" w:rsidR="00F5310A" w:rsidRDefault="00000000">
            <w:r>
              <w:t>Mitigation</w:t>
            </w:r>
          </w:p>
        </w:tc>
      </w:tr>
      <w:tr w:rsidR="00F5310A" w14:paraId="497C314F" w14:textId="77777777" w:rsidTr="003029B8">
        <w:tc>
          <w:tcPr>
            <w:tcW w:w="2160" w:type="dxa"/>
          </w:tcPr>
          <w:p w14:paraId="59F1F010" w14:textId="77777777" w:rsidR="00F5310A" w:rsidRDefault="00000000">
            <w:r>
              <w:t>Data quality issues</w:t>
            </w:r>
          </w:p>
        </w:tc>
        <w:tc>
          <w:tcPr>
            <w:tcW w:w="2160" w:type="dxa"/>
          </w:tcPr>
          <w:p w14:paraId="31936982" w14:textId="77777777" w:rsidR="00F5310A" w:rsidRDefault="00000000">
            <w:r>
              <w:t>Delays in dashboard creation</w:t>
            </w:r>
          </w:p>
        </w:tc>
        <w:tc>
          <w:tcPr>
            <w:tcW w:w="2160" w:type="dxa"/>
          </w:tcPr>
          <w:p w14:paraId="7F4375F1" w14:textId="77777777" w:rsidR="00F5310A" w:rsidRDefault="00000000">
            <w:r>
              <w:t>Medium</w:t>
            </w:r>
          </w:p>
        </w:tc>
        <w:tc>
          <w:tcPr>
            <w:tcW w:w="2160" w:type="dxa"/>
          </w:tcPr>
          <w:p w14:paraId="5A1096F6" w14:textId="77777777" w:rsidR="00F5310A" w:rsidRDefault="00000000">
            <w:r>
              <w:t>Perform thorough data cleaning</w:t>
            </w:r>
          </w:p>
        </w:tc>
      </w:tr>
      <w:tr w:rsidR="00F5310A" w14:paraId="06AC8C04" w14:textId="77777777" w:rsidTr="003029B8">
        <w:tc>
          <w:tcPr>
            <w:tcW w:w="2160" w:type="dxa"/>
          </w:tcPr>
          <w:p w14:paraId="3C7C8AA7" w14:textId="77777777" w:rsidR="00F5310A" w:rsidRDefault="00000000">
            <w:r>
              <w:t>Technical challenges in Tableau</w:t>
            </w:r>
          </w:p>
        </w:tc>
        <w:tc>
          <w:tcPr>
            <w:tcW w:w="2160" w:type="dxa"/>
          </w:tcPr>
          <w:p w14:paraId="10DFF22D" w14:textId="77777777" w:rsidR="00F5310A" w:rsidRDefault="00000000">
            <w:r>
              <w:t>May slow development</w:t>
            </w:r>
          </w:p>
        </w:tc>
        <w:tc>
          <w:tcPr>
            <w:tcW w:w="2160" w:type="dxa"/>
          </w:tcPr>
          <w:p w14:paraId="7A5A6317" w14:textId="77777777" w:rsidR="00F5310A" w:rsidRDefault="00000000">
            <w:r>
              <w:t>Low</w:t>
            </w:r>
          </w:p>
        </w:tc>
        <w:tc>
          <w:tcPr>
            <w:tcW w:w="2160" w:type="dxa"/>
          </w:tcPr>
          <w:p w14:paraId="789852C7" w14:textId="77777777" w:rsidR="00F5310A" w:rsidRDefault="00000000">
            <w:r>
              <w:t>Refer to Tableau documentation &amp; forums</w:t>
            </w:r>
          </w:p>
        </w:tc>
      </w:tr>
      <w:tr w:rsidR="00F5310A" w14:paraId="3A2A5267" w14:textId="77777777" w:rsidTr="003029B8">
        <w:tc>
          <w:tcPr>
            <w:tcW w:w="2160" w:type="dxa"/>
          </w:tcPr>
          <w:p w14:paraId="24842256" w14:textId="77777777" w:rsidR="00F5310A" w:rsidRDefault="00000000">
            <w:r>
              <w:t>Internet downtime</w:t>
            </w:r>
          </w:p>
        </w:tc>
        <w:tc>
          <w:tcPr>
            <w:tcW w:w="2160" w:type="dxa"/>
          </w:tcPr>
          <w:p w14:paraId="7C260F83" w14:textId="77777777" w:rsidR="00F5310A" w:rsidRDefault="00000000">
            <w:r>
              <w:t>Affects deployment</w:t>
            </w:r>
          </w:p>
        </w:tc>
        <w:tc>
          <w:tcPr>
            <w:tcW w:w="2160" w:type="dxa"/>
          </w:tcPr>
          <w:p w14:paraId="5B2DFF5D" w14:textId="77777777" w:rsidR="00F5310A" w:rsidRDefault="00000000">
            <w:r>
              <w:t>Low</w:t>
            </w:r>
          </w:p>
        </w:tc>
        <w:tc>
          <w:tcPr>
            <w:tcW w:w="2160" w:type="dxa"/>
          </w:tcPr>
          <w:p w14:paraId="0EAA667C" w14:textId="77777777" w:rsidR="00F5310A" w:rsidRDefault="00000000">
            <w:r>
              <w:t>Use backup internet connection</w:t>
            </w:r>
          </w:p>
        </w:tc>
      </w:tr>
      <w:tr w:rsidR="00F5310A" w14:paraId="15341735" w14:textId="77777777" w:rsidTr="003029B8">
        <w:tc>
          <w:tcPr>
            <w:tcW w:w="2160" w:type="dxa"/>
          </w:tcPr>
          <w:p w14:paraId="04A80B78" w14:textId="77777777" w:rsidR="00F5310A" w:rsidRDefault="00000000">
            <w:r>
              <w:t>Scope creep</w:t>
            </w:r>
          </w:p>
        </w:tc>
        <w:tc>
          <w:tcPr>
            <w:tcW w:w="2160" w:type="dxa"/>
          </w:tcPr>
          <w:p w14:paraId="3DCCAA19" w14:textId="77777777" w:rsidR="00F5310A" w:rsidRDefault="00000000">
            <w:r>
              <w:t>Project delays</w:t>
            </w:r>
          </w:p>
        </w:tc>
        <w:tc>
          <w:tcPr>
            <w:tcW w:w="2160" w:type="dxa"/>
          </w:tcPr>
          <w:p w14:paraId="6FA66110" w14:textId="77777777" w:rsidR="00F5310A" w:rsidRDefault="00000000">
            <w:r>
              <w:t>Low</w:t>
            </w:r>
          </w:p>
        </w:tc>
        <w:tc>
          <w:tcPr>
            <w:tcW w:w="2160" w:type="dxa"/>
          </w:tcPr>
          <w:p w14:paraId="5CE696CD" w14:textId="77777777" w:rsidR="00F5310A" w:rsidRDefault="00000000">
            <w:r>
              <w:t>Stick to approved requirements</w:t>
            </w:r>
          </w:p>
        </w:tc>
      </w:tr>
    </w:tbl>
    <w:p w14:paraId="295A9F48" w14:textId="77777777" w:rsidR="003029B8" w:rsidRDefault="003029B8">
      <w:pPr>
        <w:pStyle w:val="Heading1"/>
      </w:pPr>
    </w:p>
    <w:p w14:paraId="0A6B12D7" w14:textId="79AE28A8" w:rsidR="00F5310A" w:rsidRDefault="00000000">
      <w:pPr>
        <w:pStyle w:val="Heading1"/>
      </w:pPr>
      <w:r>
        <w:t>8. Communication Plan</w:t>
      </w:r>
    </w:p>
    <w:tbl>
      <w:tblPr>
        <w:tblStyle w:val="TableGrid"/>
        <w:tblW w:w="0" w:type="auto"/>
        <w:tblLook w:val="04A0" w:firstRow="1" w:lastRow="0" w:firstColumn="1" w:lastColumn="0" w:noHBand="0" w:noVBand="1"/>
      </w:tblPr>
      <w:tblGrid>
        <w:gridCol w:w="2880"/>
        <w:gridCol w:w="2880"/>
        <w:gridCol w:w="2880"/>
      </w:tblGrid>
      <w:tr w:rsidR="00F5310A" w14:paraId="25A9DA76" w14:textId="77777777" w:rsidTr="003029B8">
        <w:tc>
          <w:tcPr>
            <w:tcW w:w="2880" w:type="dxa"/>
          </w:tcPr>
          <w:p w14:paraId="48BE79A1" w14:textId="77777777" w:rsidR="00F5310A" w:rsidRDefault="00000000">
            <w:r>
              <w:t>Stakeholder</w:t>
            </w:r>
          </w:p>
        </w:tc>
        <w:tc>
          <w:tcPr>
            <w:tcW w:w="2880" w:type="dxa"/>
          </w:tcPr>
          <w:p w14:paraId="4E4CDFD1" w14:textId="77777777" w:rsidR="00F5310A" w:rsidRDefault="00000000">
            <w:r>
              <w:t>Communication Method</w:t>
            </w:r>
          </w:p>
        </w:tc>
        <w:tc>
          <w:tcPr>
            <w:tcW w:w="2880" w:type="dxa"/>
          </w:tcPr>
          <w:p w14:paraId="763335F4" w14:textId="77777777" w:rsidR="00F5310A" w:rsidRDefault="00000000">
            <w:r>
              <w:t>Frequency</w:t>
            </w:r>
          </w:p>
        </w:tc>
      </w:tr>
      <w:tr w:rsidR="00F5310A" w14:paraId="1B3FF640" w14:textId="77777777" w:rsidTr="003029B8">
        <w:tc>
          <w:tcPr>
            <w:tcW w:w="2880" w:type="dxa"/>
          </w:tcPr>
          <w:p w14:paraId="002EAE6C" w14:textId="77777777" w:rsidR="00F5310A" w:rsidRDefault="00000000">
            <w:r>
              <w:t>Program Mentor</w:t>
            </w:r>
          </w:p>
        </w:tc>
        <w:tc>
          <w:tcPr>
            <w:tcW w:w="2880" w:type="dxa"/>
          </w:tcPr>
          <w:p w14:paraId="19E618A3" w14:textId="77777777" w:rsidR="00F5310A" w:rsidRDefault="00000000">
            <w:r>
              <w:t>Email/Zoom</w:t>
            </w:r>
          </w:p>
        </w:tc>
        <w:tc>
          <w:tcPr>
            <w:tcW w:w="2880" w:type="dxa"/>
          </w:tcPr>
          <w:p w14:paraId="2B4BEFEC" w14:textId="77777777" w:rsidR="00F5310A" w:rsidRDefault="00000000">
            <w:r>
              <w:t>Twice weekly</w:t>
            </w:r>
          </w:p>
        </w:tc>
      </w:tr>
      <w:tr w:rsidR="00F5310A" w14:paraId="62A7D6DD" w14:textId="77777777" w:rsidTr="003029B8">
        <w:tc>
          <w:tcPr>
            <w:tcW w:w="2880" w:type="dxa"/>
          </w:tcPr>
          <w:p w14:paraId="7FD6C62B" w14:textId="77777777" w:rsidR="00F5310A" w:rsidRDefault="00000000">
            <w:r>
              <w:t>Self-updates</w:t>
            </w:r>
          </w:p>
        </w:tc>
        <w:tc>
          <w:tcPr>
            <w:tcW w:w="2880" w:type="dxa"/>
          </w:tcPr>
          <w:p w14:paraId="6D7D666A" w14:textId="77777777" w:rsidR="00F5310A" w:rsidRDefault="00000000">
            <w:r>
              <w:t>Trello/Notion Board</w:t>
            </w:r>
          </w:p>
        </w:tc>
        <w:tc>
          <w:tcPr>
            <w:tcW w:w="2880" w:type="dxa"/>
          </w:tcPr>
          <w:p w14:paraId="7ECEE804" w14:textId="77777777" w:rsidR="00F5310A" w:rsidRDefault="00000000">
            <w:r>
              <w:t>Daily</w:t>
            </w:r>
          </w:p>
        </w:tc>
      </w:tr>
      <w:tr w:rsidR="00F5310A" w14:paraId="49014BEC" w14:textId="77777777" w:rsidTr="003029B8">
        <w:tc>
          <w:tcPr>
            <w:tcW w:w="2880" w:type="dxa"/>
          </w:tcPr>
          <w:p w14:paraId="5BEACE66" w14:textId="77777777" w:rsidR="00F5310A" w:rsidRDefault="00000000">
            <w:r>
              <w:t>Submission Authority</w:t>
            </w:r>
          </w:p>
        </w:tc>
        <w:tc>
          <w:tcPr>
            <w:tcW w:w="2880" w:type="dxa"/>
          </w:tcPr>
          <w:p w14:paraId="59FD1165" w14:textId="77777777" w:rsidR="00F5310A" w:rsidRDefault="00000000">
            <w:r>
              <w:t>Email with final files</w:t>
            </w:r>
          </w:p>
        </w:tc>
        <w:tc>
          <w:tcPr>
            <w:tcW w:w="2880" w:type="dxa"/>
          </w:tcPr>
          <w:p w14:paraId="5C913093" w14:textId="77777777" w:rsidR="00F5310A" w:rsidRDefault="00000000">
            <w:r>
              <w:t>At project completion</w:t>
            </w:r>
          </w:p>
        </w:tc>
      </w:tr>
    </w:tbl>
    <w:p w14:paraId="51CA7260" w14:textId="77777777" w:rsidR="00F5310A" w:rsidRDefault="00000000">
      <w:pPr>
        <w:pStyle w:val="Heading1"/>
      </w:pPr>
      <w:r>
        <w:t>9. Project Workflow Diagram</w:t>
      </w:r>
    </w:p>
    <w:p w14:paraId="5E92BE51" w14:textId="77777777" w:rsidR="00F5310A" w:rsidRDefault="00000000">
      <w:r>
        <w:t>Data Collection → Data Cleaning → Dashboard Design → Testing → Deployment → Documentation</w:t>
      </w:r>
    </w:p>
    <w:p w14:paraId="3E9C036A" w14:textId="77777777" w:rsidR="00F5310A" w:rsidRDefault="00000000">
      <w:pPr>
        <w:pStyle w:val="Heading1"/>
      </w:pPr>
      <w:r>
        <w:t>10. Monitoring &amp; Control</w:t>
      </w:r>
    </w:p>
    <w:p w14:paraId="023BD91F" w14:textId="77777777" w:rsidR="00F5310A" w:rsidRDefault="00000000">
      <w:r>
        <w:t>- Weekly review of progress against milestones</w:t>
      </w:r>
      <w:r>
        <w:br/>
        <w:t>- Task tracking via project management tool (Trello/Notion)</w:t>
      </w:r>
      <w:r>
        <w:br/>
        <w:t>- Version control for datasets and Tableau files</w:t>
      </w:r>
    </w:p>
    <w:p w14:paraId="4D05250C" w14:textId="77777777" w:rsidR="00F5310A" w:rsidRDefault="00000000">
      <w:pPr>
        <w:pStyle w:val="Heading1"/>
      </w:pPr>
      <w:r>
        <w:t>11. Conclusion</w:t>
      </w:r>
    </w:p>
    <w:p w14:paraId="596B0C56" w14:textId="77777777" w:rsidR="00F5310A" w:rsidRDefault="00000000">
      <w:r>
        <w:t>This Project Planning Template establishes a clear pathway from data collection to dashboard deployment. By defining timelines, resources, risks, and deliverables upfront, the project is structured for efficient execution, minimal risks, and maximum impact.</w:t>
      </w:r>
    </w:p>
    <w:sectPr w:rsidR="00F531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827124">
    <w:abstractNumId w:val="8"/>
  </w:num>
  <w:num w:numId="2" w16cid:durableId="1384787466">
    <w:abstractNumId w:val="6"/>
  </w:num>
  <w:num w:numId="3" w16cid:durableId="962617110">
    <w:abstractNumId w:val="5"/>
  </w:num>
  <w:num w:numId="4" w16cid:durableId="170918969">
    <w:abstractNumId w:val="4"/>
  </w:num>
  <w:num w:numId="5" w16cid:durableId="1152598996">
    <w:abstractNumId w:val="7"/>
  </w:num>
  <w:num w:numId="6" w16cid:durableId="1267930961">
    <w:abstractNumId w:val="3"/>
  </w:num>
  <w:num w:numId="7" w16cid:durableId="27678957">
    <w:abstractNumId w:val="2"/>
  </w:num>
  <w:num w:numId="8" w16cid:durableId="391008566">
    <w:abstractNumId w:val="1"/>
  </w:num>
  <w:num w:numId="9" w16cid:durableId="57679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9B8"/>
    <w:rsid w:val="00326F90"/>
    <w:rsid w:val="00AA1D8D"/>
    <w:rsid w:val="00B47730"/>
    <w:rsid w:val="00B503F9"/>
    <w:rsid w:val="00BC4EA3"/>
    <w:rsid w:val="00CB0664"/>
    <w:rsid w:val="00F531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4D607"/>
  <w14:defaultImageDpi w14:val="300"/>
  <w15:docId w15:val="{3489BEAD-C17B-4716-A876-63E27147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Yusuf Pipalrawanwala</cp:lastModifiedBy>
  <cp:revision>3</cp:revision>
  <dcterms:created xsi:type="dcterms:W3CDTF">2025-08-11T08:56:00Z</dcterms:created>
  <dcterms:modified xsi:type="dcterms:W3CDTF">2025-08-11T08:58:00Z</dcterms:modified>
  <cp:category/>
</cp:coreProperties>
</file>